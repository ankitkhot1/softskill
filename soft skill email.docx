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4E29" w:rsidRDefault="00BC2E83">
      <w:pPr>
        <w:pStyle w:val="Heading2"/>
      </w:pPr>
      <w:r>
        <w:t>1. Thank You Email</w:t>
      </w:r>
    </w:p>
    <w:p w:rsidR="00814E29" w:rsidRDefault="00BC2E83">
      <w:pPr>
        <w:pStyle w:val="IntenseQuote"/>
      </w:pPr>
      <w:r>
        <w:t>Subject: Thank You for Your Support</w:t>
      </w:r>
    </w:p>
    <w:p w:rsidR="00814E29" w:rsidRDefault="00BC2E83">
      <w:r>
        <w:t>Dear Sahil,</w:t>
      </w:r>
    </w:p>
    <w:p w:rsidR="00814E29" w:rsidRDefault="00814E29"/>
    <w:p w:rsidR="00814E29" w:rsidRDefault="00BC2E83">
      <w:r>
        <w:t xml:space="preserve">I hope you're doing well. I wanted to extend my heartfelt thanks for all your support during my powerlifting competition. Your guidance, encouragement, and presence </w:t>
      </w:r>
      <w:r>
        <w:t>truly boosted my confidence and helped me perform at my best.</w:t>
      </w:r>
    </w:p>
    <w:p w:rsidR="00814E29" w:rsidRDefault="00814E29"/>
    <w:p w:rsidR="00814E29" w:rsidRDefault="00BC2E83">
      <w:r>
        <w:t>I genuinely appreciate everything you did—be it training assistance, cheering me on, or offering helpful advice.</w:t>
      </w:r>
    </w:p>
    <w:p w:rsidR="00814E29" w:rsidRDefault="00814E29"/>
    <w:p w:rsidR="00814E29" w:rsidRDefault="00BC2E83">
      <w:r>
        <w:t>Thank you once again for being there.</w:t>
      </w:r>
    </w:p>
    <w:p w:rsidR="00814E29" w:rsidRDefault="00814E29"/>
    <w:p w:rsidR="00814E29" w:rsidRDefault="00BC2E83">
      <w:r>
        <w:t>Warm regards,</w:t>
      </w:r>
    </w:p>
    <w:p w:rsidR="00814E29" w:rsidRDefault="00BC2E83">
      <w:proofErr w:type="spellStart"/>
      <w:r>
        <w:t>Ankit</w:t>
      </w:r>
      <w:proofErr w:type="spellEnd"/>
    </w:p>
    <w:p w:rsidR="00814E29" w:rsidRDefault="00BC2E83">
      <w:pPr>
        <w:pStyle w:val="Heading2"/>
      </w:pPr>
      <w:r>
        <w:t>2. Letter of Apology</w:t>
      </w:r>
    </w:p>
    <w:p w:rsidR="00814E29" w:rsidRDefault="00BC2E83">
      <w:pPr>
        <w:pStyle w:val="IntenseQuote"/>
      </w:pPr>
      <w:r>
        <w:t>Subject: Apology for Dropping Weights at the Gym</w:t>
      </w:r>
    </w:p>
    <w:p w:rsidR="00814E29" w:rsidRDefault="00BC2E83">
      <w:r>
        <w:t>Dear Apurv Sir,</w:t>
      </w:r>
    </w:p>
    <w:p w:rsidR="00814E29" w:rsidRDefault="00814E29"/>
    <w:p w:rsidR="00814E29" w:rsidRDefault="00BC2E83">
      <w:r>
        <w:t>I hope this message finds you well. I'm writing to sincerely apologize for dropping the weights improperly during squats today. I now realize it was both unsafe and disrespectful.</w:t>
      </w:r>
    </w:p>
    <w:p w:rsidR="00814E29" w:rsidRDefault="00814E29"/>
    <w:p w:rsidR="00814E29" w:rsidRDefault="00BC2E83">
      <w:r>
        <w:t>It was n</w:t>
      </w:r>
      <w:r>
        <w:t>ot my intention to be careless or disruptive. I take full responsibility and assure you that I will be more mindful and respectful in the future.</w:t>
      </w:r>
    </w:p>
    <w:p w:rsidR="00814E29" w:rsidRDefault="00814E29"/>
    <w:p w:rsidR="00814E29" w:rsidRDefault="00BC2E83">
      <w:r>
        <w:t>Thank you for your understanding.</w:t>
      </w:r>
    </w:p>
    <w:p w:rsidR="00814E29" w:rsidRDefault="00814E29"/>
    <w:p w:rsidR="00814E29" w:rsidRDefault="00BC2E83">
      <w:r>
        <w:lastRenderedPageBreak/>
        <w:t>Sincerely,</w:t>
      </w:r>
    </w:p>
    <w:p w:rsidR="00814E29" w:rsidRDefault="00BC2E83">
      <w:proofErr w:type="spellStart"/>
      <w:r>
        <w:t>Ankit</w:t>
      </w:r>
      <w:proofErr w:type="spellEnd"/>
    </w:p>
    <w:p w:rsidR="00814E29" w:rsidRDefault="00BC2E83">
      <w:pPr>
        <w:pStyle w:val="Heading2"/>
      </w:pPr>
      <w:r>
        <w:t>3. Reminder Email</w:t>
      </w:r>
    </w:p>
    <w:p w:rsidR="00814E29" w:rsidRDefault="00BC2E83">
      <w:pPr>
        <w:pStyle w:val="IntenseQuote"/>
      </w:pPr>
      <w:r>
        <w:t>Subject: Reminder: Our Wedding on Febru</w:t>
      </w:r>
      <w:r>
        <w:t>ary 25, 2025</w:t>
      </w:r>
    </w:p>
    <w:p w:rsidR="00814E29" w:rsidRDefault="005D5493">
      <w:r>
        <w:t>Dear Sahil,</w:t>
      </w:r>
      <w:bookmarkStart w:id="0" w:name="_GoBack"/>
      <w:bookmarkEnd w:id="0"/>
    </w:p>
    <w:p w:rsidR="00814E29" w:rsidRDefault="00814E29"/>
    <w:p w:rsidR="00814E29" w:rsidRDefault="00BC2E83">
      <w:r>
        <w:t>I hope you are doing well. I'm writing to kindly remind you about our upcoming wedding on February 25, 2025. We are truly looking forward to sharing this special day with you.</w:t>
      </w:r>
    </w:p>
    <w:p w:rsidR="00814E29" w:rsidRDefault="00814E29"/>
    <w:p w:rsidR="00814E29" w:rsidRDefault="00BC2E83">
      <w:r>
        <w:t xml:space="preserve">Please feel free to reach out if you </w:t>
      </w:r>
      <w:r>
        <w:t>need any details or assistance related to the event.</w:t>
      </w:r>
    </w:p>
    <w:p w:rsidR="00814E29" w:rsidRDefault="00814E29"/>
    <w:p w:rsidR="00814E29" w:rsidRDefault="00BC2E83">
      <w:r>
        <w:t>Looking forward to celebrating together!</w:t>
      </w:r>
    </w:p>
    <w:p w:rsidR="00814E29" w:rsidRDefault="00814E29"/>
    <w:p w:rsidR="00814E29" w:rsidRDefault="00BC2E83">
      <w:r>
        <w:t>Warm regards,</w:t>
      </w:r>
    </w:p>
    <w:p w:rsidR="00814E29" w:rsidRDefault="00BC2E83">
      <w:proofErr w:type="spellStart"/>
      <w:r>
        <w:t>Ankit</w:t>
      </w:r>
      <w:proofErr w:type="spellEnd"/>
    </w:p>
    <w:p w:rsidR="00814E29" w:rsidRDefault="00BC2E83">
      <w:pPr>
        <w:pStyle w:val="Heading2"/>
      </w:pPr>
      <w:r>
        <w:t>4. Asking for a Raise</w:t>
      </w:r>
    </w:p>
    <w:p w:rsidR="00814E29" w:rsidRDefault="00BC2E83">
      <w:pPr>
        <w:pStyle w:val="IntenseQuote"/>
      </w:pPr>
      <w:r>
        <w:t>Subject: Request to Discuss Salary Adjustment</w:t>
      </w:r>
    </w:p>
    <w:p w:rsidR="00814E29" w:rsidRDefault="00BC2E83">
      <w:r>
        <w:t>Dear Pathak Sir,</w:t>
      </w:r>
    </w:p>
    <w:p w:rsidR="00814E29" w:rsidRDefault="00814E29"/>
    <w:p w:rsidR="00814E29" w:rsidRDefault="00BC2E83">
      <w:r>
        <w:t xml:space="preserve">I hope you're well. I would like to request a meeting </w:t>
      </w:r>
      <w:r>
        <w:t>to discuss the possibility of a salary raise. I’ve been consistently working eight hours a day, and I believe my contributions have positively impacted our gym members and overall operations.</w:t>
      </w:r>
    </w:p>
    <w:p w:rsidR="00814E29" w:rsidRDefault="00814E29"/>
    <w:p w:rsidR="00814E29" w:rsidRDefault="00BC2E83">
      <w:r>
        <w:t xml:space="preserve">I’m confident a discussion around performance and expectations </w:t>
      </w:r>
      <w:r>
        <w:t>would be beneficial. Please let me know a convenient time to connect.</w:t>
      </w:r>
    </w:p>
    <w:p w:rsidR="00814E29" w:rsidRDefault="00814E29"/>
    <w:p w:rsidR="00814E29" w:rsidRDefault="00BC2E83">
      <w:r>
        <w:t>Thank you for your time and consideration.</w:t>
      </w:r>
    </w:p>
    <w:p w:rsidR="00814E29" w:rsidRDefault="00814E29"/>
    <w:p w:rsidR="00814E29" w:rsidRDefault="00BC2E83">
      <w:r>
        <w:t>Best regards,</w:t>
      </w:r>
    </w:p>
    <w:p w:rsidR="00814E29" w:rsidRDefault="00BC2E83">
      <w:proofErr w:type="spellStart"/>
      <w:r>
        <w:t>Ankit</w:t>
      </w:r>
      <w:proofErr w:type="spellEnd"/>
    </w:p>
    <w:p w:rsidR="00814E29" w:rsidRDefault="00BC2E83">
      <w:pPr>
        <w:pStyle w:val="Heading2"/>
      </w:pPr>
      <w:r>
        <w:t>5. Email to Boss About a Problem</w:t>
      </w:r>
    </w:p>
    <w:p w:rsidR="00814E29" w:rsidRDefault="00BC2E83">
      <w:pPr>
        <w:pStyle w:val="IntenseQuote"/>
      </w:pPr>
      <w:r>
        <w:t>Subject: Assistance Required: API Data Fetching Issue</w:t>
      </w:r>
    </w:p>
    <w:p w:rsidR="00814E29" w:rsidRDefault="00BC2E83">
      <w:r>
        <w:t xml:space="preserve">Dear Mr. </w:t>
      </w:r>
      <w:proofErr w:type="spellStart"/>
      <w:r>
        <w:t>Kohli</w:t>
      </w:r>
      <w:proofErr w:type="spellEnd"/>
      <w:r>
        <w:t>,</w:t>
      </w:r>
    </w:p>
    <w:p w:rsidR="00814E29" w:rsidRDefault="00814E29"/>
    <w:p w:rsidR="00814E29" w:rsidRDefault="00BC2E83">
      <w:r>
        <w:t>I hope you're doi</w:t>
      </w:r>
      <w:r>
        <w:t>ng well. I'm currently facing an issue with an API that isn’t fetching data as expected.</w:t>
      </w:r>
    </w:p>
    <w:p w:rsidR="00814E29" w:rsidRDefault="00814E29"/>
    <w:p w:rsidR="00814E29" w:rsidRDefault="00BC2E83">
      <w:r>
        <w:t>Issue: API not retrieving data.</w:t>
      </w:r>
    </w:p>
    <w:p w:rsidR="00814E29" w:rsidRDefault="00BC2E83">
      <w:r>
        <w:t>Steps Taken: Checked endpoint and request parameters.</w:t>
      </w:r>
    </w:p>
    <w:p w:rsidR="00814E29" w:rsidRDefault="005D5493">
      <w:r w:rsidRPr="005D5493">
        <w:t xml:space="preserve">Issue: The API is not fetching data. What I've </w:t>
      </w:r>
      <w:proofErr w:type="gramStart"/>
      <w:r w:rsidRPr="005D5493">
        <w:t>Tried</w:t>
      </w:r>
      <w:proofErr w:type="gramEnd"/>
      <w:r w:rsidRPr="005D5493">
        <w:t>: I've checked the API endpoint and verified the request parameters. Impact: This issue is affecting our ability to complete</w:t>
      </w:r>
      <w:r>
        <w:t>.</w:t>
      </w:r>
    </w:p>
    <w:p w:rsidR="00814E29" w:rsidRDefault="00BC2E83">
      <w:r>
        <w:t xml:space="preserve">Could we </w:t>
      </w:r>
      <w:r>
        <w:t>possibly schedule a quick meeting to go over this? Your guidance would be greatly appreciated.</w:t>
      </w:r>
    </w:p>
    <w:p w:rsidR="00814E29" w:rsidRDefault="00814E29"/>
    <w:p w:rsidR="00814E29" w:rsidRDefault="00BC2E83">
      <w:r>
        <w:t>Thank you for your support.</w:t>
      </w:r>
    </w:p>
    <w:p w:rsidR="00814E29" w:rsidRDefault="00814E29"/>
    <w:p w:rsidR="00814E29" w:rsidRDefault="00BC2E83">
      <w:r>
        <w:t>Best regards,</w:t>
      </w:r>
    </w:p>
    <w:p w:rsidR="00814E29" w:rsidRDefault="00BC2E83">
      <w:proofErr w:type="spellStart"/>
      <w:r>
        <w:t>Ankit</w:t>
      </w:r>
      <w:proofErr w:type="spellEnd"/>
      <w:r>
        <w:t xml:space="preserve"> </w:t>
      </w:r>
      <w:proofErr w:type="spellStart"/>
      <w:r>
        <w:t>Khot</w:t>
      </w:r>
      <w:proofErr w:type="spellEnd"/>
    </w:p>
    <w:sectPr w:rsidR="00814E2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5D5493"/>
    <w:rsid w:val="00814E29"/>
    <w:rsid w:val="00AA1D8D"/>
    <w:rsid w:val="00B47730"/>
    <w:rsid w:val="00BC2E83"/>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A26271-D86E-4B32-B398-AE73E1AC23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376</Words>
  <Characters>2146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2517</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ram</cp:lastModifiedBy>
  <cp:revision>2</cp:revision>
  <dcterms:created xsi:type="dcterms:W3CDTF">2025-04-07T05:00:00Z</dcterms:created>
  <dcterms:modified xsi:type="dcterms:W3CDTF">2025-04-07T05:00:00Z</dcterms:modified>
</cp:coreProperties>
</file>